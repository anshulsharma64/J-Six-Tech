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48A0" w14:textId="14F741B2" w:rsidR="00000CB4" w:rsidRDefault="00000000">
      <w:pPr>
        <w:pStyle w:val="Title"/>
      </w:pPr>
      <w:r>
        <w:t>MERN Stack Developer  (3 Months)</w:t>
      </w:r>
    </w:p>
    <w:p w14:paraId="7FCA2487" w14:textId="77777777" w:rsidR="00000CB4" w:rsidRDefault="00000000">
      <w:pPr>
        <w:pStyle w:val="Heading2"/>
      </w:pPr>
      <w:r>
        <w:t>Week 1: Git &amp; GitHub Basics</w:t>
      </w:r>
    </w:p>
    <w:p w14:paraId="08E852EC" w14:textId="77777777" w:rsidR="00000CB4" w:rsidRDefault="00000000">
      <w:pPr>
        <w:pStyle w:val="ListBullet"/>
      </w:pPr>
      <w:r>
        <w:t>Introduction to Git</w:t>
      </w:r>
    </w:p>
    <w:p w14:paraId="53C1CF39" w14:textId="77777777" w:rsidR="00000CB4" w:rsidRDefault="00000000">
      <w:pPr>
        <w:pStyle w:val="ListBullet"/>
      </w:pPr>
      <w:r>
        <w:t>Basic Git Commands: init, status, add, commit, log, diff</w:t>
      </w:r>
    </w:p>
    <w:p w14:paraId="4D378CFB" w14:textId="2821E04A" w:rsidR="00000CB4" w:rsidRDefault="00000000">
      <w:pPr>
        <w:pStyle w:val="ListBullet"/>
      </w:pPr>
      <w:r>
        <w:t>Branching and Checkout</w:t>
      </w:r>
    </w:p>
    <w:p w14:paraId="672859C4" w14:textId="77777777" w:rsidR="00000CB4" w:rsidRDefault="00000000">
      <w:pPr>
        <w:pStyle w:val="ListBullet"/>
      </w:pPr>
      <w:r>
        <w:t>Remote Repositories: remote add, push, pull, clone</w:t>
      </w:r>
    </w:p>
    <w:p w14:paraId="12089337" w14:textId="77777777" w:rsidR="00000CB4" w:rsidRDefault="00000000">
      <w:pPr>
        <w:pStyle w:val="ListBullet"/>
      </w:pPr>
      <w:r>
        <w:t>Stash, Fetch, Merge</w:t>
      </w:r>
    </w:p>
    <w:p w14:paraId="6E0464BE" w14:textId="77777777" w:rsidR="00000CB4" w:rsidRDefault="00000000">
      <w:pPr>
        <w:pStyle w:val="ListBullet"/>
      </w:pPr>
      <w:r>
        <w:t>GitHub Workflows: PRs and Collaboration</w:t>
      </w:r>
    </w:p>
    <w:p w14:paraId="3999BCF8" w14:textId="77777777" w:rsidR="00000CB4" w:rsidRDefault="00000000">
      <w:pPr>
        <w:pStyle w:val="Heading2"/>
      </w:pPr>
      <w:r>
        <w:t>Weeks 2–4: Complete JavaScript (Core + DOM + Async + ES6)</w:t>
      </w:r>
    </w:p>
    <w:p w14:paraId="59F337F4" w14:textId="77777777" w:rsidR="00000CB4" w:rsidRDefault="00000000">
      <w:pPr>
        <w:pStyle w:val="ListBullet"/>
      </w:pPr>
      <w:r>
        <w:t>Week 2: JavaScript Fundamentals</w:t>
      </w:r>
    </w:p>
    <w:p w14:paraId="62B67EE1" w14:textId="77777777" w:rsidR="00000CB4" w:rsidRDefault="00000000">
      <w:pPr>
        <w:pStyle w:val="ListBullet"/>
      </w:pPr>
      <w:r>
        <w:t>- Variables, Data Types, Strings, Numbers, Arrays</w:t>
      </w:r>
    </w:p>
    <w:p w14:paraId="0E2E6584" w14:textId="77777777" w:rsidR="00000CB4" w:rsidRDefault="00000000">
      <w:pPr>
        <w:pStyle w:val="ListBullet"/>
      </w:pPr>
      <w:r>
        <w:t>- Comparison, Type Conversion, Boolean Logic</w:t>
      </w:r>
    </w:p>
    <w:p w14:paraId="24F94263" w14:textId="77777777" w:rsidR="00000CB4" w:rsidRDefault="00000000">
      <w:pPr>
        <w:pStyle w:val="ListBullet"/>
      </w:pPr>
      <w:r>
        <w:t>- Loops: for, while, do-while, if/else, switch</w:t>
      </w:r>
    </w:p>
    <w:p w14:paraId="097483BE" w14:textId="77777777" w:rsidR="00000CB4" w:rsidRDefault="00000000">
      <w:pPr>
        <w:pStyle w:val="ListBullet"/>
      </w:pPr>
      <w:r>
        <w:t>- Functions: Declaration, Expressions, Arrow, Hoisting</w:t>
      </w:r>
    </w:p>
    <w:p w14:paraId="55EED734" w14:textId="77777777" w:rsidR="00000CB4" w:rsidRDefault="00000000">
      <w:pPr>
        <w:pStyle w:val="ListBullet"/>
      </w:pPr>
      <w:r>
        <w:t>Week 3: Objects, DOM, Events</w:t>
      </w:r>
    </w:p>
    <w:p w14:paraId="46C2D529" w14:textId="77777777" w:rsidR="00000CB4" w:rsidRDefault="00000000">
      <w:pPr>
        <w:pStyle w:val="ListBullet"/>
      </w:pPr>
      <w:r>
        <w:t>- Object Methods, 'this', Arrays of Objects</w:t>
      </w:r>
    </w:p>
    <w:p w14:paraId="3B78559E" w14:textId="77777777" w:rsidR="00000CB4" w:rsidRDefault="00000000">
      <w:pPr>
        <w:pStyle w:val="ListBullet"/>
      </w:pPr>
      <w:r>
        <w:t>- DOM Selection, Manipulation, Event Handling</w:t>
      </w:r>
    </w:p>
    <w:p w14:paraId="1279726E" w14:textId="77777777" w:rsidR="00000CB4" w:rsidRDefault="00000000">
      <w:pPr>
        <w:pStyle w:val="ListBullet"/>
      </w:pPr>
      <w:r>
        <w:t>- Forms, Validations, Regex</w:t>
      </w:r>
    </w:p>
    <w:p w14:paraId="5827AC3E" w14:textId="77777777" w:rsidR="00000CB4" w:rsidRDefault="00000000">
      <w:pPr>
        <w:pStyle w:val="ListBullet"/>
      </w:pPr>
      <w:r>
        <w:t>- Local Storage Basics</w:t>
      </w:r>
    </w:p>
    <w:p w14:paraId="0507AEE7" w14:textId="77777777" w:rsidR="00000CB4" w:rsidRDefault="00000000">
      <w:pPr>
        <w:pStyle w:val="ListBullet"/>
      </w:pPr>
      <w:r>
        <w:t>Week 4: Advanced JS + Tooling</w:t>
      </w:r>
    </w:p>
    <w:p w14:paraId="12CD885F" w14:textId="77777777" w:rsidR="00000CB4" w:rsidRDefault="00000000">
      <w:pPr>
        <w:pStyle w:val="ListBullet"/>
      </w:pPr>
      <w:r>
        <w:t>- Array Methods: map, filter, reduce, find, flatMap</w:t>
      </w:r>
    </w:p>
    <w:p w14:paraId="71F55DAE" w14:textId="77777777" w:rsidR="00000CB4" w:rsidRDefault="00000000">
      <w:pPr>
        <w:pStyle w:val="ListBullet"/>
      </w:pPr>
      <w:r>
        <w:t>- OOP in JS: Constructors, Prototypes, ES6 Classes, Inheritance</w:t>
      </w:r>
    </w:p>
    <w:p w14:paraId="6D17CCC0" w14:textId="77777777" w:rsidR="00000CB4" w:rsidRDefault="00000000">
      <w:pPr>
        <w:pStyle w:val="ListBullet"/>
      </w:pPr>
      <w:r>
        <w:t>- Async JS: Callbacks, Promises, async/await</w:t>
      </w:r>
    </w:p>
    <w:p w14:paraId="4516DB5C" w14:textId="77777777" w:rsidR="00000CB4" w:rsidRDefault="00000000">
      <w:pPr>
        <w:pStyle w:val="ListBullet"/>
      </w:pPr>
      <w:r>
        <w:t>- ES6+ Features: Destructuring, Spread/Rest, Sets, Maps</w:t>
      </w:r>
    </w:p>
    <w:p w14:paraId="18EA2AC5" w14:textId="77777777" w:rsidR="00000CB4" w:rsidRDefault="00000000">
      <w:pPr>
        <w:pStyle w:val="ListBullet"/>
      </w:pPr>
      <w:r>
        <w:t>- Modern Tooling: Modules, NPM Basics</w:t>
      </w:r>
    </w:p>
    <w:p w14:paraId="6A7792F1" w14:textId="77777777" w:rsidR="00000CB4" w:rsidRDefault="00000000">
      <w:pPr>
        <w:pStyle w:val="Heading2"/>
      </w:pPr>
      <w:r>
        <w:t>Weeks 5–6: Complete Node.js + Express + MongoDB</w:t>
      </w:r>
    </w:p>
    <w:p w14:paraId="084D1D6B" w14:textId="77777777" w:rsidR="00000CB4" w:rsidRDefault="00000000">
      <w:pPr>
        <w:pStyle w:val="ListBullet"/>
      </w:pPr>
      <w:r>
        <w:t>Week 5: Backend Basics</w:t>
      </w:r>
    </w:p>
    <w:p w14:paraId="116E3AA3" w14:textId="77777777" w:rsidR="00000CB4" w:rsidRDefault="00000000">
      <w:pPr>
        <w:pStyle w:val="ListBullet"/>
      </w:pPr>
      <w:r>
        <w:t>- Node.js Environment, Modules, NPM, REPL</w:t>
      </w:r>
    </w:p>
    <w:p w14:paraId="4CCC2B7F" w14:textId="77777777" w:rsidR="00000CB4" w:rsidRDefault="00000000">
      <w:pPr>
        <w:pStyle w:val="ListBullet"/>
      </w:pPr>
      <w:r>
        <w:t>- Creating a Web Server</w:t>
      </w:r>
    </w:p>
    <w:p w14:paraId="4FAD8E63" w14:textId="77777777" w:rsidR="00000CB4" w:rsidRDefault="00000000">
      <w:pPr>
        <w:pStyle w:val="ListBullet"/>
      </w:pPr>
      <w:r>
        <w:t>- Express.js Setup, Routing, Middleware</w:t>
      </w:r>
    </w:p>
    <w:p w14:paraId="503C5158" w14:textId="77777777" w:rsidR="00000CB4" w:rsidRDefault="00000000">
      <w:pPr>
        <w:pStyle w:val="ListBullet"/>
      </w:pPr>
      <w:r>
        <w:t>- REST APIs &amp; CRUD</w:t>
      </w:r>
    </w:p>
    <w:p w14:paraId="35096D98" w14:textId="77777777" w:rsidR="00000CB4" w:rsidRDefault="00000000">
      <w:pPr>
        <w:pStyle w:val="ListBullet"/>
      </w:pPr>
      <w:r>
        <w:t>- MVC Pattern &amp; Folder Structure</w:t>
      </w:r>
    </w:p>
    <w:p w14:paraId="45BE24C7" w14:textId="77777777" w:rsidR="00000CB4" w:rsidRDefault="00000000">
      <w:pPr>
        <w:pStyle w:val="ListBullet"/>
      </w:pPr>
      <w:r>
        <w:t>Week 6: MongoDB + Mongoose</w:t>
      </w:r>
    </w:p>
    <w:p w14:paraId="2A95C7DA" w14:textId="77777777" w:rsidR="00000CB4" w:rsidRDefault="00000000">
      <w:pPr>
        <w:pStyle w:val="ListBullet"/>
      </w:pPr>
      <w:r>
        <w:t>- MongoDB &amp; Mongo Atlas Setup</w:t>
      </w:r>
    </w:p>
    <w:p w14:paraId="4F20BCB4" w14:textId="77777777" w:rsidR="00000CB4" w:rsidRDefault="00000000">
      <w:pPr>
        <w:pStyle w:val="ListBullet"/>
      </w:pPr>
      <w:r>
        <w:t>- Schemas &amp; Models with Mongoose</w:t>
      </w:r>
    </w:p>
    <w:p w14:paraId="35F41C4F" w14:textId="77777777" w:rsidR="00000CB4" w:rsidRDefault="00000000">
      <w:pPr>
        <w:pStyle w:val="ListBullet"/>
      </w:pPr>
      <w:r>
        <w:t>- Database CRUD Operations</w:t>
      </w:r>
    </w:p>
    <w:p w14:paraId="70EED125" w14:textId="77777777" w:rsidR="00000CB4" w:rsidRDefault="00000000">
      <w:pPr>
        <w:pStyle w:val="ListBullet"/>
      </w:pPr>
      <w:r>
        <w:t>- Connecting Node + Mongo + Express</w:t>
      </w:r>
    </w:p>
    <w:p w14:paraId="14DA7F77" w14:textId="77777777" w:rsidR="00000CB4" w:rsidRDefault="00000000">
      <w:pPr>
        <w:pStyle w:val="ListBullet"/>
      </w:pPr>
      <w:r>
        <w:lastRenderedPageBreak/>
        <w:t>- Server-Side Rendering (EJS)</w:t>
      </w:r>
    </w:p>
    <w:p w14:paraId="1D58B7FF" w14:textId="77777777" w:rsidR="00000CB4" w:rsidRDefault="00000000">
      <w:pPr>
        <w:pStyle w:val="Heading2"/>
      </w:pPr>
      <w:r>
        <w:t>Week 7: Authentication + Deployment</w:t>
      </w:r>
    </w:p>
    <w:p w14:paraId="6F977B37" w14:textId="77777777" w:rsidR="00000CB4" w:rsidRDefault="00000000">
      <w:pPr>
        <w:pStyle w:val="ListBullet"/>
      </w:pPr>
      <w:r>
        <w:t>JWT Authentication (Login/Register)</w:t>
      </w:r>
    </w:p>
    <w:p w14:paraId="215ED50F" w14:textId="77777777" w:rsidR="00000CB4" w:rsidRDefault="00000000">
      <w:pPr>
        <w:pStyle w:val="ListBullet"/>
      </w:pPr>
      <w:r>
        <w:t>Password Hashing</w:t>
      </w:r>
    </w:p>
    <w:p w14:paraId="4E205F77" w14:textId="77777777" w:rsidR="00000CB4" w:rsidRDefault="00000000">
      <w:pPr>
        <w:pStyle w:val="ListBullet"/>
      </w:pPr>
      <w:r>
        <w:t>Route Protection with Middleware</w:t>
      </w:r>
    </w:p>
    <w:p w14:paraId="4AFB28DA" w14:textId="4721832D" w:rsidR="00000CB4" w:rsidRDefault="00000000">
      <w:pPr>
        <w:pStyle w:val="ListBullet"/>
      </w:pPr>
      <w:r>
        <w:t xml:space="preserve">Deployment to Live Server (Cloud, </w:t>
      </w:r>
      <w:r w:rsidR="007E56DF">
        <w:t>Vercel</w:t>
      </w:r>
      <w:r>
        <w:t>, Render)</w:t>
      </w:r>
    </w:p>
    <w:p w14:paraId="205B1E1F" w14:textId="77777777" w:rsidR="00000CB4" w:rsidRDefault="00000000">
      <w:pPr>
        <w:pStyle w:val="Heading2"/>
      </w:pPr>
      <w:r>
        <w:t>Week 8: Postman API Testing</w:t>
      </w:r>
    </w:p>
    <w:p w14:paraId="629F4674" w14:textId="77777777" w:rsidR="00000CB4" w:rsidRDefault="00000000">
      <w:pPr>
        <w:pStyle w:val="ListBullet"/>
      </w:pPr>
      <w:r>
        <w:t>Postman Installation &amp; Setup</w:t>
      </w:r>
    </w:p>
    <w:p w14:paraId="135EBD04" w14:textId="77777777" w:rsidR="00000CB4" w:rsidRDefault="00000000">
      <w:pPr>
        <w:pStyle w:val="ListBullet"/>
      </w:pPr>
      <w:r>
        <w:t>Making GET, POST, PATCH, DELETE Requests</w:t>
      </w:r>
    </w:p>
    <w:p w14:paraId="3485F302" w14:textId="77777777" w:rsidR="00000CB4" w:rsidRDefault="00000000">
      <w:pPr>
        <w:pStyle w:val="ListBullet"/>
      </w:pPr>
      <w:r>
        <w:t>Path Variables, Query Params, Collections</w:t>
      </w:r>
    </w:p>
    <w:p w14:paraId="11C8622E" w14:textId="77777777" w:rsidR="00000CB4" w:rsidRDefault="00000000">
      <w:pPr>
        <w:pStyle w:val="ListBullet"/>
      </w:pPr>
      <w:r>
        <w:t>Postman Environment &amp; Variables</w:t>
      </w:r>
    </w:p>
    <w:p w14:paraId="4F6B3901" w14:textId="77777777" w:rsidR="00000CB4" w:rsidRDefault="00000000">
      <w:pPr>
        <w:pStyle w:val="ListBullet"/>
      </w:pPr>
      <w:r>
        <w:t>JSON Payloads &amp; Random Data</w:t>
      </w:r>
    </w:p>
    <w:p w14:paraId="5F76C157" w14:textId="77777777" w:rsidR="00000CB4" w:rsidRDefault="00000000">
      <w:pPr>
        <w:pStyle w:val="ListBullet"/>
      </w:pPr>
      <w:r>
        <w:t>API Authentication in Postman</w:t>
      </w:r>
    </w:p>
    <w:p w14:paraId="69E4089C" w14:textId="77777777" w:rsidR="00000CB4" w:rsidRDefault="00000000">
      <w:pPr>
        <w:pStyle w:val="Heading2"/>
      </w:pPr>
      <w:r>
        <w:t>Weeks 9–11: React.js Frontend</w:t>
      </w:r>
    </w:p>
    <w:p w14:paraId="6C2B38FD" w14:textId="77777777" w:rsidR="00000CB4" w:rsidRDefault="00000000">
      <w:pPr>
        <w:pStyle w:val="ListBullet"/>
      </w:pPr>
      <w:r>
        <w:t>Week 9: React Fundamentals</w:t>
      </w:r>
    </w:p>
    <w:p w14:paraId="51362677" w14:textId="77777777" w:rsidR="00000CB4" w:rsidRDefault="00000000">
      <w:pPr>
        <w:pStyle w:val="ListBullet"/>
      </w:pPr>
      <w:r>
        <w:t>- React Setup (with Vite)</w:t>
      </w:r>
    </w:p>
    <w:p w14:paraId="256E7414" w14:textId="77777777" w:rsidR="00000CB4" w:rsidRDefault="00000000">
      <w:pPr>
        <w:pStyle w:val="ListBullet"/>
      </w:pPr>
      <w:r>
        <w:t>- JSX, Components, Props</w:t>
      </w:r>
    </w:p>
    <w:p w14:paraId="1967FCBC" w14:textId="77777777" w:rsidR="00000CB4" w:rsidRDefault="00000000">
      <w:pPr>
        <w:pStyle w:val="ListBullet"/>
      </w:pPr>
      <w:r>
        <w:t>- Event Handling &amp; State (useState)</w:t>
      </w:r>
    </w:p>
    <w:p w14:paraId="45576721" w14:textId="77777777" w:rsidR="00000CB4" w:rsidRDefault="00000000">
      <w:pPr>
        <w:pStyle w:val="ListBullet"/>
      </w:pPr>
      <w:r>
        <w:t>- Conditional Rendering, Lists</w:t>
      </w:r>
    </w:p>
    <w:p w14:paraId="451C249F" w14:textId="77777777" w:rsidR="00000CB4" w:rsidRDefault="00000000">
      <w:pPr>
        <w:pStyle w:val="ListBullet"/>
      </w:pPr>
      <w:r>
        <w:t>Week 10: React Hooks &amp; Forms</w:t>
      </w:r>
    </w:p>
    <w:p w14:paraId="63B5B41D" w14:textId="77777777" w:rsidR="00000CB4" w:rsidRDefault="00000000">
      <w:pPr>
        <w:pStyle w:val="ListBullet"/>
      </w:pPr>
      <w:r>
        <w:t>- useEffect for Side Effects &amp; API Calls</w:t>
      </w:r>
    </w:p>
    <w:p w14:paraId="4CCB99E5" w14:textId="77777777" w:rsidR="00000CB4" w:rsidRDefault="00000000">
      <w:pPr>
        <w:pStyle w:val="ListBullet"/>
      </w:pPr>
      <w:r>
        <w:t>- useReducer, useRef</w:t>
      </w:r>
    </w:p>
    <w:p w14:paraId="39DBCC78" w14:textId="77777777" w:rsidR="00000CB4" w:rsidRDefault="00000000">
      <w:pPr>
        <w:pStyle w:val="ListBullet"/>
      </w:pPr>
      <w:r>
        <w:t>- Forms, Lifting State Up</w:t>
      </w:r>
    </w:p>
    <w:p w14:paraId="403FEF1C" w14:textId="77777777" w:rsidR="00000CB4" w:rsidRDefault="00000000">
      <w:pPr>
        <w:pStyle w:val="ListBullet"/>
      </w:pPr>
      <w:r>
        <w:t>- CRUD with Hooks</w:t>
      </w:r>
    </w:p>
    <w:p w14:paraId="6FC4E501" w14:textId="77777777" w:rsidR="00000CB4" w:rsidRDefault="00000000">
      <w:pPr>
        <w:pStyle w:val="ListBullet"/>
      </w:pPr>
      <w:r>
        <w:t>Week 11: Advanced React</w:t>
      </w:r>
    </w:p>
    <w:p w14:paraId="6F923D6A" w14:textId="77777777" w:rsidR="00000CB4" w:rsidRDefault="00000000">
      <w:pPr>
        <w:pStyle w:val="ListBullet"/>
      </w:pPr>
      <w:r>
        <w:t>- Context API, useContext</w:t>
      </w:r>
    </w:p>
    <w:p w14:paraId="584AF4A2" w14:textId="77777777" w:rsidR="00000CB4" w:rsidRDefault="00000000">
      <w:pPr>
        <w:pStyle w:val="ListBullet"/>
      </w:pPr>
      <w:r>
        <w:t>- Custom Hooks</w:t>
      </w:r>
    </w:p>
    <w:p w14:paraId="4E97BEB2" w14:textId="77777777" w:rsidR="00000CB4" w:rsidRDefault="00000000">
      <w:pPr>
        <w:pStyle w:val="ListBullet"/>
      </w:pPr>
      <w:r>
        <w:t>- Performance: useMemo, useCallback, memo</w:t>
      </w:r>
    </w:p>
    <w:p w14:paraId="2E7B9652" w14:textId="77777777" w:rsidR="00000CB4" w:rsidRDefault="00000000">
      <w:pPr>
        <w:pStyle w:val="ListBullet"/>
      </w:pPr>
      <w:r>
        <w:t>- Advanced Features: forwardRef, useDeferredValue, Suspense, lazy, createPortal</w:t>
      </w:r>
    </w:p>
    <w:p w14:paraId="56429198" w14:textId="77777777" w:rsidR="00000CB4" w:rsidRDefault="00000000">
      <w:pPr>
        <w:pStyle w:val="Heading2"/>
      </w:pPr>
      <w:r>
        <w:t>Week 12: MERN Integration + Final Project</w:t>
      </w:r>
    </w:p>
    <w:p w14:paraId="52D84AD6" w14:textId="77777777" w:rsidR="00000CB4" w:rsidRDefault="00000000">
      <w:pPr>
        <w:pStyle w:val="ListBullet"/>
      </w:pPr>
      <w:r>
        <w:t>Connecting React ↔ Express (MERN Full-Stack)</w:t>
      </w:r>
    </w:p>
    <w:p w14:paraId="4EBBCCAE" w14:textId="77777777" w:rsidR="00000CB4" w:rsidRDefault="00000000">
      <w:pPr>
        <w:pStyle w:val="ListBullet"/>
      </w:pPr>
      <w:r>
        <w:t>MERN App Deployment (Frontend + Backend)</w:t>
      </w:r>
    </w:p>
    <w:p w14:paraId="15A8205B" w14:textId="77777777" w:rsidR="00000CB4" w:rsidRDefault="00000000">
      <w:pPr>
        <w:pStyle w:val="ListBullet"/>
      </w:pPr>
      <w:r>
        <w:t>Final Capstone Project (Blog, Task Manager, or Custom App)</w:t>
      </w:r>
    </w:p>
    <w:p w14:paraId="6DEE012C" w14:textId="77777777" w:rsidR="00000CB4" w:rsidRDefault="00000000">
      <w:pPr>
        <w:pStyle w:val="ListBullet"/>
      </w:pPr>
      <w:r>
        <w:t>Version Control with GitHub</w:t>
      </w:r>
    </w:p>
    <w:p w14:paraId="5EAFE513" w14:textId="77777777" w:rsidR="00000CB4" w:rsidRDefault="00000000">
      <w:pPr>
        <w:pStyle w:val="ListBullet"/>
      </w:pPr>
      <w:r>
        <w:t>Live Demo &amp; Presentation</w:t>
      </w:r>
    </w:p>
    <w:p w14:paraId="1CF3FFEB" w14:textId="77777777" w:rsidR="00000CB4" w:rsidRDefault="00000000">
      <w:pPr>
        <w:pStyle w:val="Heading2"/>
      </w:pPr>
      <w:r>
        <w:t>Tools &amp; Platforms Used</w:t>
      </w:r>
    </w:p>
    <w:p w14:paraId="57AD9111" w14:textId="77777777" w:rsidR="00000CB4" w:rsidRDefault="00000000">
      <w:pPr>
        <w:pStyle w:val="ListBullet"/>
      </w:pPr>
      <w:r>
        <w:t>Git, GitHub</w:t>
      </w:r>
    </w:p>
    <w:p w14:paraId="38A329F2" w14:textId="77777777" w:rsidR="00000CB4" w:rsidRDefault="00000000">
      <w:pPr>
        <w:pStyle w:val="ListBullet"/>
      </w:pPr>
      <w:r>
        <w:lastRenderedPageBreak/>
        <w:t>Node.js, Express.js</w:t>
      </w:r>
    </w:p>
    <w:p w14:paraId="668CEA8D" w14:textId="77777777" w:rsidR="00000CB4" w:rsidRDefault="00000000">
      <w:pPr>
        <w:pStyle w:val="ListBullet"/>
      </w:pPr>
      <w:r>
        <w:t>MongoDB, Mongoose</w:t>
      </w:r>
    </w:p>
    <w:p w14:paraId="470F018F" w14:textId="77777777" w:rsidR="00000CB4" w:rsidRDefault="00000000">
      <w:pPr>
        <w:pStyle w:val="ListBullet"/>
      </w:pPr>
      <w:r>
        <w:t>React, Vite</w:t>
      </w:r>
    </w:p>
    <w:p w14:paraId="25BB98BA" w14:textId="77777777" w:rsidR="00000CB4" w:rsidRDefault="00000000">
      <w:pPr>
        <w:pStyle w:val="ListBullet"/>
      </w:pPr>
      <w:r>
        <w:t>Postman</w:t>
      </w:r>
    </w:p>
    <w:p w14:paraId="28DEDFE1" w14:textId="56DD158A" w:rsidR="00000CB4" w:rsidRDefault="00000000">
      <w:pPr>
        <w:pStyle w:val="ListBullet"/>
      </w:pPr>
      <w:r>
        <w:t>Cloud Deployment: Vercel</w:t>
      </w:r>
    </w:p>
    <w:sectPr w:rsidR="0000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695846">
    <w:abstractNumId w:val="8"/>
  </w:num>
  <w:num w:numId="2" w16cid:durableId="1307931536">
    <w:abstractNumId w:val="6"/>
  </w:num>
  <w:num w:numId="3" w16cid:durableId="252016434">
    <w:abstractNumId w:val="5"/>
  </w:num>
  <w:num w:numId="4" w16cid:durableId="136074165">
    <w:abstractNumId w:val="4"/>
  </w:num>
  <w:num w:numId="5" w16cid:durableId="430853566">
    <w:abstractNumId w:val="7"/>
  </w:num>
  <w:num w:numId="6" w16cid:durableId="2000958935">
    <w:abstractNumId w:val="3"/>
  </w:num>
  <w:num w:numId="7" w16cid:durableId="1993630179">
    <w:abstractNumId w:val="2"/>
  </w:num>
  <w:num w:numId="8" w16cid:durableId="840006282">
    <w:abstractNumId w:val="1"/>
  </w:num>
  <w:num w:numId="9" w16cid:durableId="48497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CB4"/>
    <w:rsid w:val="00034616"/>
    <w:rsid w:val="0006063C"/>
    <w:rsid w:val="00092C74"/>
    <w:rsid w:val="000D596D"/>
    <w:rsid w:val="0015074B"/>
    <w:rsid w:val="001C5F89"/>
    <w:rsid w:val="0029639D"/>
    <w:rsid w:val="00326F90"/>
    <w:rsid w:val="007E56DF"/>
    <w:rsid w:val="008460C3"/>
    <w:rsid w:val="00AA1D8D"/>
    <w:rsid w:val="00B07D19"/>
    <w:rsid w:val="00B47730"/>
    <w:rsid w:val="00C42EA9"/>
    <w:rsid w:val="00C8244C"/>
    <w:rsid w:val="00CB0664"/>
    <w:rsid w:val="00EF5986"/>
    <w:rsid w:val="00FB55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3C813"/>
  <w14:defaultImageDpi w14:val="300"/>
  <w15:docId w15:val="{D4064CEB-8CE4-4838-ABF5-53ECB261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Anshul Sharma</cp:lastModifiedBy>
  <cp:revision>6</cp:revision>
  <dcterms:created xsi:type="dcterms:W3CDTF">2025-08-04T06:57:00Z</dcterms:created>
  <dcterms:modified xsi:type="dcterms:W3CDTF">2025-08-04T06:58:00Z</dcterms:modified>
  <cp:category/>
</cp:coreProperties>
</file>